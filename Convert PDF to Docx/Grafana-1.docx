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73"/>
        </w:rPr>
        <w:t>Grafana-1</w:t>
      </w:r>
    </w:p>
    <w:p>
      <w:pPr>
        <w:autoSpaceDN w:val="0"/>
        <w:autoSpaceDE w:val="0"/>
        <w:widowControl/>
        <w:spacing w:line="233" w:lineRule="auto" w:before="334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Overview:</w:t>
      </w:r>
    </w:p>
    <w:p>
      <w:pPr>
        <w:autoSpaceDN w:val="0"/>
        <w:autoSpaceDE w:val="0"/>
        <w:widowControl/>
        <w:spacing w:line="233" w:lineRule="auto" w:before="164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Grafana needs a database to keep its application</w:t>
      </w:r>
    </w:p>
    <w:p>
      <w:pPr>
        <w:autoSpaceDN w:val="0"/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related database.</w:t>
      </w:r>
    </w:p>
    <w:p>
      <w:pPr>
        <w:autoSpaceDN w:val="0"/>
        <w:autoSpaceDE w:val="0"/>
        <w:widowControl/>
        <w:spacing w:line="233" w:lineRule="auto" w:before="162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Grafana supports the following Database: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41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SQLite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24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7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MySQL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0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76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PostgreSQL</w:t>
      </w:r>
    </w:p>
    <w:p>
      <w:pPr>
        <w:autoSpaceDN w:val="0"/>
        <w:autoSpaceDE w:val="0"/>
        <w:widowControl/>
        <w:spacing w:line="233" w:lineRule="auto" w:before="162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By Default Grafana install and uses SQLite which</w:t>
      </w:r>
    </w:p>
    <w:p>
      <w:pPr>
        <w:autoSpaceDN w:val="0"/>
        <w:autoSpaceDE w:val="0"/>
        <w:widowControl/>
        <w:spacing w:line="233" w:lineRule="auto" w:before="148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is an embedded database stored in the Grafana</w:t>
      </w:r>
    </w:p>
    <w:p>
      <w:pPr>
        <w:autoSpaceDN w:val="0"/>
        <w:autoSpaceDE w:val="0"/>
        <w:widowControl/>
        <w:spacing w:line="233" w:lineRule="auto" w:before="164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installation location.</w:t>
      </w:r>
    </w:p>
    <w:p>
      <w:pPr>
        <w:autoSpaceDN w:val="0"/>
        <w:autoSpaceDE w:val="0"/>
        <w:widowControl/>
        <w:spacing w:line="233" w:lineRule="auto" w:before="418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List of Browser supports: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432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Chrome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24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76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Safari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0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76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firefox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22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Edge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0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Brave</w:t>
      </w:r>
    </w:p>
    <w:p>
      <w:pPr>
        <w:autoSpaceDN w:val="0"/>
        <w:autoSpaceDE w:val="0"/>
        <w:widowControl/>
        <w:spacing w:line="233" w:lineRule="auto" w:before="434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Grafana Web URL runs on port 3000 by default</w:t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 -</w:t>
      </w:r>
    </w:p>
    <w:p>
      <w:pPr>
        <w:autoSpaceDN w:val="0"/>
        <w:autoSpaceDE w:val="0"/>
        <w:widowControl/>
        <w:spacing w:line="233" w:lineRule="auto" w:before="148" w:after="0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This is configurable and can be changed.</w:t>
      </w:r>
    </w:p>
    <w:p>
      <w:pPr>
        <w:autoSpaceDN w:val="0"/>
        <w:autoSpaceDE w:val="0"/>
        <w:widowControl/>
        <w:spacing w:line="233" w:lineRule="auto" w:before="382" w:after="0"/>
        <w:ind w:left="0" w:right="0" w:firstLine="0"/>
        <w:jc w:val="center"/>
      </w:pPr>
      <w:r>
        <w:rPr>
          <w:rFonts w:ascii="Liberation Sans" w:hAnsi="Liberation Sans" w:eastAsia="Liberation Sans"/>
          <w:b/>
          <w:i w:val="0"/>
          <w:color w:val="000000"/>
          <w:sz w:val="58"/>
        </w:rPr>
        <w:t>Installing Grafana on Linux Machine.</w:t>
      </w:r>
    </w:p>
    <w:p>
      <w:pPr>
        <w:sectPr>
          <w:pgSz w:w="11899" w:h="16838"/>
          <w:pgMar w:top="656" w:right="1084" w:bottom="564" w:left="1040" w:header="720" w:footer="720" w:gutter="0"/>
          <w:cols w:space="720" w:num="1" w:equalWidth="0"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266" w:after="0"/>
        <w:ind w:left="240" w:right="0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# Install the Prerequisite Packages:</w:t>
      </w:r>
    </w:p>
    <w:p>
      <w:pPr>
        <w:autoSpaceDN w:val="0"/>
        <w:autoSpaceDE w:val="0"/>
        <w:widowControl/>
        <w:spacing w:line="286" w:lineRule="auto" w:before="770" w:after="710"/>
        <w:ind w:left="240" w:right="144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sudo apt-get install -y apt-transport-https </w:t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software-properties-common wget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564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Import the GPG Key:</w:t>
            </w:r>
          </w:p>
        </w:tc>
      </w:tr>
    </w:tbl>
    <w:p>
      <w:pPr>
        <w:autoSpaceDN w:val="0"/>
        <w:autoSpaceDE w:val="0"/>
        <w:widowControl/>
        <w:spacing w:line="305" w:lineRule="auto" w:before="710" w:after="0"/>
        <w:ind w:left="240" w:right="0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sudo mkdir -p /etc/apt/keyrings/ </w:t>
      </w:r>
      <w:r>
        <w:br/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wget -q -O - https://apt.grafana.com/gpg.key </w:t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| gpg --dearmor | sudo tee </w:t>
      </w:r>
      <w:r>
        <w:br/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/etc/apt/keyrings/grafana.gpg &gt; /dev/null</w:t>
      </w:r>
    </w:p>
    <w:p>
      <w:pPr>
        <w:autoSpaceDN w:val="0"/>
        <w:autoSpaceDE w:val="0"/>
        <w:widowControl/>
        <w:spacing w:line="286" w:lineRule="auto" w:before="770" w:after="0"/>
        <w:ind w:left="240" w:right="432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# To add a repository for stable release , </w:t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run the following command:</w:t>
      </w:r>
    </w:p>
    <w:p>
      <w:pPr>
        <w:autoSpaceDN w:val="0"/>
        <w:autoSpaceDE w:val="0"/>
        <w:widowControl/>
        <w:spacing w:line="305" w:lineRule="auto" w:before="770" w:after="0"/>
        <w:ind w:left="240" w:right="144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echo "deb [signed-</w:t>
      </w:r>
      <w:r>
        <w:br/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by=/etc/apt/keyrings/grafana.gpg] </w:t>
      </w:r>
      <w:r>
        <w:br/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https://apt.grafana.com stable main" | sudo </w:t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tee -a /etc/apt/sources.list.d/grafana.list</w:t>
      </w:r>
    </w:p>
    <w:p>
      <w:pPr>
        <w:autoSpaceDN w:val="0"/>
        <w:autoSpaceDE w:val="0"/>
        <w:widowControl/>
        <w:spacing w:line="286" w:lineRule="auto" w:before="770" w:after="710"/>
        <w:ind w:left="240" w:right="576" w:firstLine="0"/>
        <w:jc w:val="left"/>
      </w:pP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 xml:space="preserve"># Run the following command to update the </w:t>
      </w:r>
      <w:r>
        <w:rPr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list of available packages: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46"/>
        </w:trPr>
        <w:tc>
          <w:tcPr>
            <w:tcW w:type="dxa" w:w="69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apt-get update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280" w:right="1000" w:bottom="272" w:left="1040" w:header="720" w:footer="720" w:gutter="0"/>
          <w:cols w:space="720" w:num="1" w:equalWidth="0"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59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# To install Grafana OSS, run the following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57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command: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79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apt-get install grafana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5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/bin/systemctl start grafana-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86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/bin/systemctl status grafana-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</w:t>
            </w:r>
          </w:p>
        </w:tc>
      </w:tr>
    </w:tbl>
    <w:p>
      <w:pPr>
        <w:autoSpaceDN w:val="0"/>
        <w:autoSpaceDE w:val="0"/>
        <w:widowControl/>
        <w:spacing w:line="252" w:lineRule="auto" w:before="642" w:after="462"/>
        <w:ind w:left="0" w:right="432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58"/>
        </w:rPr>
        <w:t xml:space="preserve">For uninstalling Grafana on Debian </w:t>
      </w:r>
      <w:r>
        <w:rPr>
          <w:rFonts w:ascii="Liberation Sans" w:hAnsi="Liberation Sans" w:eastAsia="Liberation Sans"/>
          <w:b/>
          <w:i w:val="0"/>
          <w:color w:val="000000"/>
          <w:sz w:val="58"/>
        </w:rPr>
        <w:t>or Ubuntu.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# If you configured Grafana to run with 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96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systemd, stop the sustemd service for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5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Grafana server: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5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systemctl stop grafana-server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77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To Uninstall Grafana OSS: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77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apt-get remove grafana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46"/>
        </w:trPr>
        <w:tc>
          <w:tcPr>
            <w:tcW w:type="dxa" w:w="85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# Optional: To remove the Grafana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280" w:right="1000" w:bottom="272" w:left="1040" w:header="720" w:footer="720" w:gutter="0"/>
          <w:cols w:space="720" w:num="1" w:equalWidth="0"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4622800</wp:posOffset>
            </wp:positionV>
            <wp:extent cx="6248400" cy="2422849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2284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6832600</wp:posOffset>
            </wp:positionV>
            <wp:extent cx="368300" cy="1270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6616700</wp:posOffset>
            </wp:positionV>
            <wp:extent cx="381000" cy="1270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6502400</wp:posOffset>
            </wp:positionV>
            <wp:extent cx="571500" cy="63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6477000</wp:posOffset>
            </wp:positionV>
            <wp:extent cx="330200" cy="139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6477000</wp:posOffset>
            </wp:positionV>
            <wp:extent cx="965200" cy="139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6477000</wp:posOffset>
            </wp:positionV>
            <wp:extent cx="965200" cy="127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6477000</wp:posOffset>
            </wp:positionV>
            <wp:extent cx="457200" cy="1397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6477000</wp:posOffset>
            </wp:positionV>
            <wp:extent cx="457200" cy="1270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6477000</wp:posOffset>
            </wp:positionV>
            <wp:extent cx="457200" cy="1270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6477000</wp:posOffset>
            </wp:positionV>
            <wp:extent cx="965200" cy="1397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6248400</wp:posOffset>
            </wp:positionV>
            <wp:extent cx="381000" cy="1270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6134100</wp:posOffset>
            </wp:positionV>
            <wp:extent cx="558800" cy="635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6108700</wp:posOffset>
            </wp:positionV>
            <wp:extent cx="330200" cy="1397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6108700</wp:posOffset>
            </wp:positionV>
            <wp:extent cx="965200" cy="1397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6108700</wp:posOffset>
            </wp:positionV>
            <wp:extent cx="965200" cy="1270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6108700</wp:posOffset>
            </wp:positionV>
            <wp:extent cx="457200" cy="139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6108700</wp:posOffset>
            </wp:positionV>
            <wp:extent cx="457200" cy="1397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6108700</wp:posOffset>
            </wp:positionV>
            <wp:extent cx="457200" cy="1270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6108700</wp:posOffset>
            </wp:positionV>
            <wp:extent cx="965200" cy="1397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5880100</wp:posOffset>
            </wp:positionV>
            <wp:extent cx="381000" cy="1270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5765800</wp:posOffset>
            </wp:positionV>
            <wp:extent cx="558800" cy="635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5740400</wp:posOffset>
            </wp:positionV>
            <wp:extent cx="330200" cy="1270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5740400</wp:posOffset>
            </wp:positionV>
            <wp:extent cx="965200" cy="127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5740400</wp:posOffset>
            </wp:positionV>
            <wp:extent cx="965200" cy="127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5740400</wp:posOffset>
            </wp:positionV>
            <wp:extent cx="457200" cy="1270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5740400</wp:posOffset>
            </wp:positionV>
            <wp:extent cx="457200" cy="1270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5740400</wp:posOffset>
            </wp:positionV>
            <wp:extent cx="457200" cy="1270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5740400</wp:posOffset>
            </wp:positionV>
            <wp:extent cx="965200" cy="1270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5511800</wp:posOffset>
            </wp:positionV>
            <wp:extent cx="381000" cy="1270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5397500</wp:posOffset>
            </wp:positionV>
            <wp:extent cx="584200" cy="635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5372100</wp:posOffset>
            </wp:positionV>
            <wp:extent cx="330200" cy="1270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5372100</wp:posOffset>
            </wp:positionV>
            <wp:extent cx="965200" cy="1270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5372100</wp:posOffset>
            </wp:positionV>
            <wp:extent cx="965200" cy="1270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5372100</wp:posOffset>
            </wp:positionV>
            <wp:extent cx="457200" cy="1270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5372100</wp:posOffset>
            </wp:positionV>
            <wp:extent cx="457200" cy="1270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5372100</wp:posOffset>
            </wp:positionV>
            <wp:extent cx="457200" cy="1270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5372100</wp:posOffset>
            </wp:positionV>
            <wp:extent cx="965200" cy="1270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5232400</wp:posOffset>
            </wp:positionV>
            <wp:extent cx="609600" cy="635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5232400</wp:posOffset>
            </wp:positionV>
            <wp:extent cx="266700" cy="508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5232400</wp:posOffset>
            </wp:positionV>
            <wp:extent cx="368300" cy="635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5232400</wp:posOffset>
            </wp:positionV>
            <wp:extent cx="317500" cy="508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5232400</wp:posOffset>
            </wp:positionV>
            <wp:extent cx="228600" cy="635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5232400</wp:posOffset>
            </wp:positionV>
            <wp:extent cx="533400" cy="635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9"/>
      </w:tblGrid>
      <w:tr>
        <w:trPr>
          <w:trHeight w:hRule="exact" w:val="59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Repository:</w:t>
            </w:r>
          </w:p>
        </w:tc>
      </w:tr>
    </w:tbl>
    <w:p>
      <w:pPr>
        <w:autoSpaceDN w:val="0"/>
        <w:autoSpaceDE w:val="0"/>
        <w:widowControl/>
        <w:spacing w:line="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29"/>
      </w:tblGrid>
      <w:tr>
        <w:trPr>
          <w:trHeight w:hRule="exact" w:val="564"/>
        </w:trPr>
        <w:tc>
          <w:tcPr>
            <w:tcW w:type="dxa" w:w="65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sudo rm -i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29"/>
      </w:tblGrid>
      <w:tr>
        <w:trPr>
          <w:trHeight w:hRule="exact" w:val="566"/>
        </w:trPr>
        <w:tc>
          <w:tcPr>
            <w:tcW w:type="dxa" w:w="91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/etc/apt/sources.list.d/grafana.list</w:t>
            </w:r>
          </w:p>
        </w:tc>
      </w:tr>
    </w:tbl>
    <w:p>
      <w:pPr>
        <w:autoSpaceDN w:val="0"/>
        <w:autoSpaceDE w:val="0"/>
        <w:widowControl/>
        <w:spacing w:line="233" w:lineRule="auto" w:before="662" w:after="408"/>
        <w:ind w:left="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After this we can login to Grafana Dashboard.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364"/>
        <w:gridCol w:w="5364"/>
      </w:tblGrid>
      <w:tr>
        <w:trPr>
          <w:trHeight w:hRule="exact" w:val="51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 xml:space="preserve">If am using EC2 instance followed by </w:t>
            </w:r>
            <w:r>
              <w:rPr>
                <w:shd w:val="clear" w:color="auto" w:fill="fafafa"/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IP</w:t>
            </w:r>
          </w:p>
        </w:tc>
      </w:tr>
    </w:tbl>
    <w:p>
      <w:pPr>
        <w:autoSpaceDN w:val="0"/>
        <w:autoSpaceDE w:val="0"/>
        <w:widowControl/>
        <w:spacing w:line="242" w:lineRule="auto" w:before="112" w:after="0"/>
        <w:ind w:left="810" w:right="0" w:firstLine="0"/>
        <w:jc w:val="left"/>
      </w:pPr>
      <w:r>
        <w:rPr>
          <w:shd w:val="clear" w:color="auto" w:fill="fafafa"/>
          <w:w w:val="101.22858319963728"/>
          <w:rFonts w:ascii="Source Code Pro" w:hAnsi="Source Code Pro" w:eastAsia="Source Code Pro"/>
          <w:b w:val="0"/>
          <w:i w:val="0"/>
          <w:color w:val="5C5C5C"/>
          <w:sz w:val="35"/>
        </w:rPr>
        <w:t>Address:3000</w:t>
      </w:r>
      <w:r>
        <w:rPr>
          <w:shd w:val="clear" w:color="auto" w:fill="fafafa"/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 </w:t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 for login Page.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06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By Default we have Username: admin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20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By Default we have Password: admin</w:t>
      </w:r>
    </w:p>
    <w:p>
      <w:pPr>
        <w:autoSpaceDN w:val="0"/>
        <w:autoSpaceDE w:val="0"/>
        <w:widowControl/>
        <w:spacing w:line="233" w:lineRule="auto" w:before="4662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Port Changing in Grafana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438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Its very simple as we have to configure port</w:t>
      </w:r>
    </w:p>
    <w:p>
      <w:pPr>
        <w:autoSpaceDN w:val="0"/>
        <w:autoSpaceDE w:val="0"/>
        <w:widowControl/>
        <w:spacing w:line="233" w:lineRule="auto" w:before="162" w:after="514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before starting the service check the status of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/bin/systemctl status grafana-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29"/>
      </w:tblGrid>
      <w:tr>
        <w:trPr>
          <w:trHeight w:hRule="exact" w:val="546"/>
        </w:trPr>
        <w:tc>
          <w:tcPr>
            <w:tcW w:type="dxa" w:w="6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280" w:right="130" w:bottom="580" w:left="1040" w:header="720" w:footer="720" w:gutter="0"/>
          <w:cols w:space="720" w:num="1" w:equalWidth="0"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98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For port Changing we do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960"/>
        </w:trPr>
        <w:tc>
          <w:tcPr>
            <w:tcW w:type="dxa" w:w="9840"/>
            <w:gridSpan w:val="2"/>
            <w:tcBorders/>
            <w:shd w:fill="fafa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vim /etc/grafana/grafana.ini</w:t>
            </w:r>
          </w:p>
        </w:tc>
      </w:tr>
      <w:tr>
        <w:trPr>
          <w:trHeight w:hRule="exact" w:val="10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Check for the http port to use and change</w:t>
            </w:r>
          </w:p>
        </w:tc>
      </w:tr>
    </w:tbl>
    <w:p>
      <w:pPr>
        <w:autoSpaceDN w:val="0"/>
        <w:autoSpaceDE w:val="0"/>
        <w:widowControl/>
        <w:spacing w:line="233" w:lineRule="auto" w:before="102" w:after="514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according which are easily available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Before : The http port to use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7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;http_port = 3000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1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After : The http port to use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929"/>
        <w:gridCol w:w="4929"/>
      </w:tblGrid>
      <w:tr>
        <w:trPr>
          <w:trHeight w:hRule="exact" w:val="878"/>
        </w:trPr>
        <w:tc>
          <w:tcPr>
            <w:tcW w:type="dxa" w:w="9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http port = 4000</w:t>
            </w:r>
          </w:p>
        </w:tc>
      </w:tr>
      <w:tr>
        <w:trPr>
          <w:trHeight w:hRule="exact" w:val="90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Now we should start the Grafana service for the</w:t>
            </w:r>
          </w:p>
        </w:tc>
      </w:tr>
    </w:tbl>
    <w:p>
      <w:pPr>
        <w:autoSpaceDN w:val="0"/>
        <w:autoSpaceDE w:val="0"/>
        <w:widowControl/>
        <w:spacing w:line="233" w:lineRule="auto" w:before="88" w:after="53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newly configured 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0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`sudo /bin/systemctl start grafana-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5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server.service`</w:t>
            </w:r>
          </w:p>
        </w:tc>
      </w:tr>
    </w:tbl>
    <w:p>
      <w:pPr>
        <w:autoSpaceDN w:val="0"/>
        <w:autoSpaceDE w:val="0"/>
        <w:widowControl/>
        <w:spacing w:line="233" w:lineRule="auto" w:before="670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51"/>
        </w:rPr>
        <w:t>Changing Grafana Database from</w:t>
      </w:r>
    </w:p>
    <w:p>
      <w:pPr>
        <w:autoSpaceDN w:val="0"/>
        <w:autoSpaceDE w:val="0"/>
        <w:widowControl/>
        <w:spacing w:line="233" w:lineRule="auto" w:before="132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51"/>
        </w:rPr>
        <w:t>SQLite to MySQL: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424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Before changing Database from SQLite to MySQL</w:t>
      </w:r>
    </w:p>
    <w:p>
      <w:pPr>
        <w:autoSpaceDN w:val="0"/>
        <w:autoSpaceDE w:val="0"/>
        <w:widowControl/>
        <w:spacing w:line="233" w:lineRule="auto" w:before="164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we need to install the Database we want to</w:t>
      </w:r>
    </w:p>
    <w:p>
      <w:pPr>
        <w:autoSpaceDN w:val="0"/>
        <w:autoSpaceDE w:val="0"/>
        <w:widowControl/>
        <w:spacing w:line="233" w:lineRule="auto" w:before="148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replace.</w:t>
      </w:r>
    </w:p>
    <w:p>
      <w:pPr>
        <w:sectPr>
          <w:pgSz w:w="11899" w:h="16838"/>
          <w:pgMar w:top="330" w:right="1000" w:bottom="626" w:left="1040" w:header="720" w:footer="720" w:gutter="0"/>
          <w:cols w:space="720" w:num="1" w:equalWidth="0">
            <w:col w:w="9860" w:space="0"/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tabs>
          <w:tab w:pos="810" w:val="left"/>
        </w:tabs>
        <w:autoSpaceDE w:val="0"/>
        <w:widowControl/>
        <w:spacing w:line="240" w:lineRule="auto" w:before="0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For example here we are using </w:t>
      </w: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MySQL</w:t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 in place</w:t>
      </w:r>
    </w:p>
    <w:p>
      <w:pPr>
        <w:autoSpaceDN w:val="0"/>
        <w:autoSpaceDE w:val="0"/>
        <w:widowControl/>
        <w:spacing w:line="233" w:lineRule="auto" w:before="164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 xml:space="preserve">of </w:t>
      </w: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SQLite</w:t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.</w:t>
      </w:r>
    </w:p>
    <w:p>
      <w:pPr>
        <w:autoSpaceDN w:val="0"/>
        <w:autoSpaceDE w:val="0"/>
        <w:widowControl/>
        <w:spacing w:line="233" w:lineRule="auto" w:before="432" w:after="504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Installation of MySQL Server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apt update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80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apt install mysql-server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6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systemctl status mysql.service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59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mysql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81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mysql_secure_installation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716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mysql -u root -p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7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password = root</w:t>
            </w:r>
          </w:p>
        </w:tc>
      </w:tr>
    </w:tbl>
    <w:p>
      <w:pPr>
        <w:autoSpaceDN w:val="0"/>
        <w:autoSpaceDE w:val="0"/>
        <w:widowControl/>
        <w:spacing w:line="233" w:lineRule="auto" w:before="676" w:after="504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Starting MySQL Server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0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systemctl start mysql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77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systemctl status mysql</w:t>
            </w:r>
          </w:p>
        </w:tc>
      </w:tr>
    </w:tbl>
    <w:p>
      <w:pPr>
        <w:autoSpaceDN w:val="0"/>
        <w:autoSpaceDE w:val="0"/>
        <w:widowControl/>
        <w:spacing w:line="233" w:lineRule="auto" w:before="692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Creating a New Database in MySQL</w:t>
      </w:r>
    </w:p>
    <w:p>
      <w:pPr>
        <w:autoSpaceDN w:val="0"/>
        <w:autoSpaceDE w:val="0"/>
        <w:widowControl/>
        <w:spacing w:line="233" w:lineRule="auto" w:before="166" w:after="502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Database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# Before creating Database create new 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96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password also it ask to change password for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0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root so NO.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97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# Remove anonymous users YES (default sample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44"/>
        </w:trPr>
        <w:tc>
          <w:tcPr>
            <w:tcW w:type="dxa" w:w="97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database installed so it ask to remove those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330" w:right="1000" w:bottom="272" w:left="1040" w:header="720" w:footer="720" w:gutter="0"/>
          <w:cols w:space="720" w:num="1" w:equalWidth="0">
            <w:col w:w="9860" w:space="0"/>
            <w:col w:w="9860" w:space="0"/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59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stuff).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938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Remote server login (According to need).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1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Reload Privilege tables YES.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884"/>
        </w:trPr>
        <w:tc>
          <w:tcPr>
            <w:tcW w:type="dxa" w:w="9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mysql_secure_installation</w:t>
            </w:r>
          </w:p>
        </w:tc>
      </w:tr>
      <w:tr>
        <w:trPr>
          <w:trHeight w:hRule="exact" w:val="135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How to login into MySQL Server.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974"/>
        </w:trPr>
        <w:tc>
          <w:tcPr>
            <w:tcW w:type="dxa" w:w="9840"/>
            <w:gridSpan w:val="2"/>
            <w:tcBorders/>
            <w:shd w:fill="fafa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mysql  -u root -p</w:t>
            </w:r>
          </w:p>
        </w:tc>
      </w:tr>
      <w:tr>
        <w:trPr>
          <w:trHeight w:hRule="exact" w:val="147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9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Creating a Database named Grafanadb.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create database grafanadb;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878"/>
        </w:trPr>
        <w:tc>
          <w:tcPr>
            <w:tcW w:type="dxa" w:w="9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show database;</w:t>
            </w:r>
          </w:p>
        </w:tc>
      </w:tr>
      <w:tr>
        <w:trPr>
          <w:trHeight w:hRule="exact" w:val="13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Creating a User with password.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CREATE USER 'grafana'@'localhost' IDENTIFIED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929"/>
        <w:gridCol w:w="4929"/>
      </w:tblGrid>
      <w:tr>
        <w:trPr>
          <w:trHeight w:hRule="exact" w:val="878"/>
        </w:trPr>
        <w:tc>
          <w:tcPr>
            <w:tcW w:type="dxa" w:w="9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BY 'grafana@123';</w:t>
            </w:r>
          </w:p>
        </w:tc>
      </w:tr>
      <w:tr>
        <w:trPr>
          <w:trHeight w:hRule="exact" w:val="89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Now we assigning all the privileges on this</w:t>
            </w:r>
          </w:p>
        </w:tc>
      </w:tr>
    </w:tbl>
    <w:p>
      <w:pPr>
        <w:autoSpaceDN w:val="0"/>
        <w:autoSpaceDE w:val="0"/>
        <w:widowControl/>
        <w:spacing w:line="233" w:lineRule="auto" w:before="104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Database to the User.</w:t>
      </w:r>
    </w:p>
    <w:p>
      <w:pPr>
        <w:sectPr>
          <w:pgSz w:w="11899" w:h="16838"/>
          <w:pgMar w:top="280" w:right="1000" w:bottom="1166" w:left="1040" w:header="720" w:footer="720" w:gutter="0"/>
          <w:cols w:space="720" w:num="1" w:equalWidth="0">
            <w:col w:w="9860" w:space="0"/>
            <w:col w:w="9860" w:space="0"/>
            <w:col w:w="9860" w:space="0"/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GRANT ALL PRIVILEGES ON grafanadb.* TO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929"/>
        <w:gridCol w:w="4929"/>
      </w:tblGrid>
      <w:tr>
        <w:trPr>
          <w:trHeight w:hRule="exact" w:val="878"/>
        </w:trPr>
        <w:tc>
          <w:tcPr>
            <w:tcW w:type="dxa" w:w="9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'grafana'@'localhost';</w:t>
            </w:r>
          </w:p>
        </w:tc>
      </w:tr>
      <w:tr>
        <w:trPr>
          <w:trHeight w:hRule="exact" w:val="89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This is a default command after we write all the</w:t>
            </w:r>
          </w:p>
        </w:tc>
      </w:tr>
    </w:tbl>
    <w:p>
      <w:pPr>
        <w:autoSpaceDN w:val="0"/>
        <w:autoSpaceDE w:val="0"/>
        <w:widowControl/>
        <w:spacing w:line="233" w:lineRule="auto" w:before="104" w:after="514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privileges.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976"/>
        </w:trPr>
        <w:tc>
          <w:tcPr>
            <w:tcW w:type="dxa" w:w="9840"/>
            <w:gridSpan w:val="2"/>
            <w:tcBorders/>
            <w:shd w:fill="fafa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FLUSH PRIVILEGES;</w:t>
            </w:r>
          </w:p>
        </w:tc>
      </w:tr>
      <w:tr>
        <w:trPr>
          <w:trHeight w:hRule="exact" w:val="14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2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Exit from the Database.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976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exit</w:t>
            </w:r>
          </w:p>
        </w:tc>
      </w:tr>
    </w:tbl>
    <w:p>
      <w:pPr>
        <w:autoSpaceDN w:val="0"/>
        <w:autoSpaceDE w:val="0"/>
        <w:widowControl/>
        <w:spacing w:line="233" w:lineRule="auto" w:before="488" w:after="488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Now let's login into the grafana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976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mysql -u grafana -p</w:t>
            </w:r>
          </w:p>
        </w:tc>
      </w:tr>
    </w:tbl>
    <w:p>
      <w:pPr>
        <w:autoSpaceDN w:val="0"/>
        <w:autoSpaceDE w:val="0"/>
        <w:widowControl/>
        <w:spacing w:line="233" w:lineRule="auto" w:before="488" w:after="488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46"/>
        </w:rPr>
        <w:t>Let's select the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show databases;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use grafanadb;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6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#If not in use we can exit from it.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44"/>
        </w:trPr>
        <w:tc>
          <w:tcPr>
            <w:tcW w:type="dxa" w:w="53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exit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280" w:right="1000" w:bottom="924" w:left="1040" w:header="720" w:footer="720" w:gutter="0"/>
          <w:cols w:space="720" w:num="1" w:equalWidth="0">
            <w:col w:w="9860" w:space="0"/>
            <w:col w:w="9860" w:space="0"/>
            <w:col w:w="9860" w:space="0"/>
            <w:col w:w="9860" w:space="0"/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58"/>
        </w:rPr>
        <w:t>Now Let's Change the Database</w:t>
      </w:r>
    </w:p>
    <w:p>
      <w:pPr>
        <w:autoSpaceDN w:val="0"/>
        <w:autoSpaceDE w:val="0"/>
        <w:widowControl/>
        <w:spacing w:line="233" w:lineRule="auto" w:before="106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58"/>
        </w:rPr>
        <w:t>from SQLite to MySQL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396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889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Changing the Database URL in</w:t>
      </w:r>
    </w:p>
    <w:p>
      <w:pPr>
        <w:autoSpaceDN w:val="0"/>
        <w:autoSpaceDE w:val="0"/>
        <w:widowControl/>
        <w:spacing w:line="233" w:lineRule="auto" w:before="148" w:after="53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/>
          <w:i w:val="0"/>
          <w:color w:val="000000"/>
          <w:sz w:val="41"/>
        </w:rPr>
        <w:t>/etc/grafana/grafana.ini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9"/>
        <w:gridCol w:w="4929"/>
      </w:tblGrid>
      <w:tr>
        <w:trPr>
          <w:trHeight w:hRule="exact" w:val="976"/>
        </w:trPr>
        <w:tc>
          <w:tcPr>
            <w:tcW w:type="dxa" w:w="9840"/>
            <w:gridSpan w:val="2"/>
            <w:tcBorders/>
            <w:shd w:fill="fafa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vim /etc/grafana/grafana.ini</w:t>
            </w:r>
          </w:p>
        </w:tc>
      </w:tr>
      <w:tr>
        <w:trPr>
          <w:trHeight w:hRule="exact" w:val="14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2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Use of URL to configure the database.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 xml:space="preserve">url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96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=mysql://grafana:"grafana@123"@13.233.157.10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6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5:3306/grafanadb</w:t>
            </w:r>
          </w:p>
        </w:tc>
      </w:tr>
    </w:tbl>
    <w:p>
      <w:pPr>
        <w:autoSpaceDN w:val="0"/>
        <w:autoSpaceDE w:val="0"/>
        <w:widowControl/>
        <w:spacing w:line="6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Also change this if sudden get an error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2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type = mysql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1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host = &lt;Public-IP of EC2&gt;:3306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62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name = grafanadb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6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user = grafana</w:t>
            </w:r>
          </w:p>
        </w:tc>
      </w:tr>
    </w:tbl>
    <w:p>
      <w:pPr>
        <w:autoSpaceDN w:val="0"/>
        <w:autoSpaceDE w:val="0"/>
        <w:widowControl/>
        <w:spacing w:line="6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736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# Also add the password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929"/>
        <w:gridCol w:w="4929"/>
      </w:tblGrid>
      <w:tr>
        <w:trPr>
          <w:trHeight w:hRule="exact" w:val="888"/>
        </w:trPr>
        <w:tc>
          <w:tcPr>
            <w:tcW w:type="dxa" w:w="9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password = grafana@123</w:t>
            </w:r>
          </w:p>
        </w:tc>
      </w:tr>
      <w:tr>
        <w:trPr>
          <w:trHeight w:hRule="exact" w:val="89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110" w:right="0" w:firstLine="0"/>
              <w:jc w:val="left"/>
            </w:pPr>
            <w:r>
              <w:rPr>
                <w:w w:val="98.78049710901772"/>
                <w:rFonts w:ascii="Liberation Sans" w:hAnsi="Liberation Sans" w:eastAsia="Liberation Sans"/>
                <w:b w:val="0"/>
                <w:i w:val="0"/>
                <w:color w:val="000000"/>
                <w:sz w:val="41"/>
              </w:rPr>
              <w:t>After this we can stop and start the Grafana so</w:t>
            </w:r>
          </w:p>
        </w:tc>
      </w:tr>
    </w:tbl>
    <w:p>
      <w:pPr>
        <w:autoSpaceDN w:val="0"/>
        <w:autoSpaceDE w:val="0"/>
        <w:widowControl/>
        <w:spacing w:line="233" w:lineRule="auto" w:before="88" w:after="0"/>
        <w:ind w:left="810" w:right="0" w:firstLine="0"/>
        <w:jc w:val="left"/>
      </w:pPr>
      <w:r>
        <w:rPr>
          <w:w w:val="98.78049710901772"/>
          <w:rFonts w:ascii="Liberation Sans" w:hAnsi="Liberation Sans" w:eastAsia="Liberation Sans"/>
          <w:b w:val="0"/>
          <w:i w:val="0"/>
          <w:color w:val="000000"/>
          <w:sz w:val="41"/>
        </w:rPr>
        <w:t>that we have refresh the database for the same.</w:t>
      </w:r>
    </w:p>
    <w:p>
      <w:pPr>
        <w:sectPr>
          <w:pgSz w:w="11899" w:h="16838"/>
          <w:pgMar w:top="304" w:right="1000" w:bottom="522" w:left="1040" w:header="720" w:footer="720" w:gutter="0"/>
          <w:cols w:space="720" w:num="1" w:equalWidth="0">
            <w:col w:w="9860" w:space="0"/>
            <w:col w:w="9860" w:space="0"/>
            <w:col w:w="9860" w:space="0"/>
            <w:col w:w="9860" w:space="0"/>
            <w:col w:w="9860" w:space="0"/>
            <w:col w:w="10730" w:space="0"/>
            <w:col w:w="9860" w:space="0"/>
            <w:col w:w="9860" w:space="0"/>
            <w:col w:w="97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59"/>
      </w:tblGrid>
      <w:tr>
        <w:trPr>
          <w:trHeight w:hRule="exact" w:val="772"/>
        </w:trPr>
        <w:tc>
          <w:tcPr>
            <w:tcW w:type="dxa" w:w="98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24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/bin/systemctl stop grafana-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64"/>
        </w:trPr>
        <w:tc>
          <w:tcPr>
            <w:tcW w:type="dxa" w:w="854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sudo /bin/systemctl start grafana-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859"/>
      </w:tblGrid>
      <w:tr>
        <w:trPr>
          <w:trHeight w:hRule="exact" w:val="546"/>
        </w:trPr>
        <w:tc>
          <w:tcPr>
            <w:tcW w:type="dxa" w:w="6400"/>
            <w:tcBorders/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101.22858319963728"/>
                <w:rFonts w:ascii="Source Code Pro" w:hAnsi="Source Code Pro" w:eastAsia="Source Code Pro"/>
                <w:b w:val="0"/>
                <w:i w:val="0"/>
                <w:color w:val="5C5C5C"/>
                <w:sz w:val="35"/>
              </w:rPr>
              <w:t>server.service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280" w:right="1000" w:bottom="1440" w:left="1040" w:header="720" w:footer="720" w:gutter="0"/>
      <w:cols w:space="720" w:num="1" w:equalWidth="0">
        <w:col w:w="9860" w:space="0"/>
        <w:col w:w="9860" w:space="0"/>
        <w:col w:w="9860" w:space="0"/>
        <w:col w:w="9860" w:space="0"/>
        <w:col w:w="9860" w:space="0"/>
        <w:col w:w="9860" w:space="0"/>
        <w:col w:w="10730" w:space="0"/>
        <w:col w:w="9860" w:space="0"/>
        <w:col w:w="9860" w:space="0"/>
        <w:col w:w="97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